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C4" w:rsidRPr="00FA50D1" w:rsidRDefault="00AA0DEB" w:rsidP="005125BB">
      <w:pPr>
        <w:pStyle w:val="Data"/>
      </w:pPr>
      <w:r w:rsidRPr="00FA50D1">
        <w:t>Resumo profissional</w:t>
      </w:r>
    </w:p>
    <w:p w:rsidR="00E9738C" w:rsidRDefault="00E9738C" w:rsidP="00E9738C">
      <w:r>
        <w:t xml:space="preserve">Desde cedo tive contato e interesse na área de tecnológica. </w:t>
      </w:r>
      <w:r w:rsidR="002A33F8">
        <w:t>A</w:t>
      </w:r>
      <w:r>
        <w:t xml:space="preserve">os 12 anos, tive acesso ao primeiro computador e desde então foram grandes evoluções pessoais e profissionais. </w:t>
      </w:r>
      <w:r w:rsidR="002A33F8">
        <w:t>Desde pequenos serviços realizados a vizinhos e conhecidos, até desenvolvimento de soluções ERP para redes farmacêuticas.</w:t>
      </w:r>
    </w:p>
    <w:p w:rsidR="00E9738C" w:rsidRDefault="00E9738C" w:rsidP="00E9738C">
      <w:r>
        <w:t>Minha primeira experiência em carteira, começando aos 17 anos, é descrita como “Auxiliar Administrativo”. Ocorreu em um provedor de internet, onde fiquei 4 anos, evoluindo para os cargos de “Suporte Técnico” e, posteriormente, “Supervisor de Infraestrutura”.</w:t>
      </w:r>
    </w:p>
    <w:p w:rsidR="00E9738C" w:rsidRDefault="00E9738C" w:rsidP="00E9738C">
      <w:r>
        <w:t xml:space="preserve">No primeiro cargo, </w:t>
      </w:r>
      <w:r w:rsidR="002A33F8">
        <w:t>realizava atendimento técnico aos clientes da empresa. Ajudando a solucionar problemas pontuais de acesso a internet. Adicionalmente, fazia controle de estoque e manutenção em equipamentos (roteadores e antenas).</w:t>
      </w:r>
    </w:p>
    <w:p w:rsidR="002A33F8" w:rsidRDefault="002A33F8" w:rsidP="00E9738C">
      <w:r>
        <w:t xml:space="preserve">No cardo de Suporte Técnico, realizava as mesmas atribuições acima, mas com alguns adicionais. Sendo monitoramento de rede, manutenção em servidores Windows e Linux, configuração e manutenção </w:t>
      </w:r>
      <w:r w:rsidR="007C755D">
        <w:t>do</w:t>
      </w:r>
      <w:r>
        <w:t xml:space="preserve"> banco de dados da empresa (</w:t>
      </w:r>
      <w:proofErr w:type="spellStart"/>
      <w:r>
        <w:t>Mysql</w:t>
      </w:r>
      <w:proofErr w:type="spellEnd"/>
      <w:r>
        <w:t xml:space="preserve">). Também ministrava treinamentos à novos funcionários e realizava atendimento 24/7 a clientes corporativos. </w:t>
      </w:r>
    </w:p>
    <w:p w:rsidR="00D5762D" w:rsidRDefault="002A33F8" w:rsidP="00E9738C">
      <w:r>
        <w:t xml:space="preserve">Neste momento, </w:t>
      </w:r>
      <w:r w:rsidR="00D5762D">
        <w:t xml:space="preserve">já </w:t>
      </w:r>
      <w:r>
        <w:t xml:space="preserve">estava cursando Tecnólogo em Jogos Digitais na Universidade </w:t>
      </w:r>
      <w:proofErr w:type="spellStart"/>
      <w:r>
        <w:t>Feevale</w:t>
      </w:r>
      <w:proofErr w:type="spellEnd"/>
      <w:r>
        <w:t xml:space="preserve">, onde tive meus primeiros contatos com programação (na época, </w:t>
      </w:r>
      <w:proofErr w:type="spellStart"/>
      <w:r>
        <w:t>Actionscript</w:t>
      </w:r>
      <w:proofErr w:type="spellEnd"/>
      <w:r>
        <w:t>). Isto foi o que me levou a começar a realizar manutenção no sistema da empresa</w:t>
      </w:r>
      <w:r w:rsidR="007C755D">
        <w:t>. E</w:t>
      </w:r>
      <w:r>
        <w:t xml:space="preserve">ra um sistema legado, desenvolvido em PHP com </w:t>
      </w:r>
      <w:proofErr w:type="spellStart"/>
      <w:r>
        <w:t>Mysql</w:t>
      </w:r>
      <w:proofErr w:type="spellEnd"/>
      <w:r w:rsidR="00D5762D">
        <w:t>.</w:t>
      </w:r>
      <w:r w:rsidR="00D5762D">
        <w:br/>
      </w:r>
      <w:bookmarkStart w:id="0" w:name="_GoBack"/>
      <w:bookmarkEnd w:id="0"/>
      <w:r w:rsidR="00D5762D">
        <w:br/>
      </w:r>
    </w:p>
    <w:p w:rsidR="00D5762D" w:rsidRDefault="00D5762D">
      <w:r>
        <w:br w:type="page"/>
      </w:r>
    </w:p>
    <w:p w:rsidR="00D5762D" w:rsidRDefault="00D5762D">
      <w:r>
        <w:lastRenderedPageBreak/>
        <w:t xml:space="preserve">Como comecei a lidar com o sistema da empresa, acabei ganhando esta atribuição e todas as novas implementações e manutenções ficaram sob minha responsabilidade. E com isso, me despertou o interesse pela área de desenvolvimento de sistemas, foi onde troquei o curso de Jogos Digitais para o Tecnólogo em Sistemas para Internet, ainda na </w:t>
      </w:r>
      <w:proofErr w:type="spellStart"/>
      <w:r>
        <w:t>Feevale</w:t>
      </w:r>
      <w:proofErr w:type="spellEnd"/>
      <w:r>
        <w:t>.</w:t>
      </w:r>
    </w:p>
    <w:p w:rsidR="00D5762D" w:rsidRDefault="00D5762D">
      <w:r>
        <w:t xml:space="preserve">Logo após, fui promovido para Supervisor de Infraestrutura, onde supervisionava 3 equipes, infraestrutura, suporte e estoque. </w:t>
      </w:r>
      <w:r>
        <w:br/>
        <w:t>Também era responsável por ministrar treinamentos aos setores de vendas, suporte e estoque. Os treinamentos eram, normalmente, sobre funcionamento e fundamentos de redes, melhores práticas para atendimento à clientes e tecnologias específicas.</w:t>
      </w:r>
    </w:p>
    <w:p w:rsidR="00D5762D" w:rsidRDefault="00D5762D">
      <w:r>
        <w:t xml:space="preserve">Em agosto de 2016, solicitei minha demissão da empresa por não ter mais possibilidades de crescimento e então comecei a realizar cursos e me especializar para trabalhar especificamente com programação e desenvolvimento de sistemas. Me empreguei novamente em fevereiro de 2017, já como </w:t>
      </w:r>
      <w:r w:rsidR="002B7A23">
        <w:t>P</w:t>
      </w:r>
      <w:r>
        <w:t>rogramador</w:t>
      </w:r>
      <w:r w:rsidR="002B7A23">
        <w:t xml:space="preserve"> de Computadores</w:t>
      </w:r>
      <w:r>
        <w:t>.</w:t>
      </w:r>
    </w:p>
    <w:p w:rsidR="00D5762D" w:rsidRDefault="002B7A23">
      <w:r>
        <w:t xml:space="preserve">Meu </w:t>
      </w:r>
      <w:r w:rsidR="00D5762D">
        <w:t xml:space="preserve">crescimento </w:t>
      </w:r>
      <w:r>
        <w:t xml:space="preserve">foi </w:t>
      </w:r>
      <w:r w:rsidR="00D5762D">
        <w:t>rápido na empresa e em pouco tempo já era responsável pelo desenvolvimento e manutenção das soluções da empresa</w:t>
      </w:r>
      <w:r>
        <w:t>, que na época já era constituída por 800 farmácias</w:t>
      </w:r>
      <w:r w:rsidR="00D5762D">
        <w:t xml:space="preserve">. </w:t>
      </w:r>
      <w:r>
        <w:br/>
        <w:t xml:space="preserve">Desenvolvi as mais diversas soluções, dentre elas um ERP </w:t>
      </w:r>
      <w:r w:rsidR="00D5762D">
        <w:t xml:space="preserve">desktop (Delphi/Lazarus com Pascal), </w:t>
      </w:r>
      <w:r>
        <w:t xml:space="preserve">aplicativos </w:t>
      </w:r>
      <w:r w:rsidR="00D5762D">
        <w:t xml:space="preserve">mobile </w:t>
      </w:r>
      <w:r>
        <w:t xml:space="preserve">para controle de estoque e uso em convenções </w:t>
      </w:r>
      <w:r w:rsidR="00D5762D">
        <w:t>(</w:t>
      </w:r>
      <w:proofErr w:type="spellStart"/>
      <w:r w:rsidR="00D5762D">
        <w:t>Ionic</w:t>
      </w:r>
      <w:proofErr w:type="spellEnd"/>
      <w:r w:rsidR="00D5762D">
        <w:t xml:space="preserve">, </w:t>
      </w:r>
      <w:proofErr w:type="spellStart"/>
      <w:r w:rsidR="00D5762D">
        <w:t>Cordova</w:t>
      </w:r>
      <w:proofErr w:type="spellEnd"/>
      <w:r w:rsidR="00D5762D">
        <w:t xml:space="preserve">, </w:t>
      </w:r>
      <w:proofErr w:type="spellStart"/>
      <w:r w:rsidR="00D5762D">
        <w:t>Phonegap</w:t>
      </w:r>
      <w:proofErr w:type="spellEnd"/>
      <w:r w:rsidR="00D5762D">
        <w:t>) e</w:t>
      </w:r>
      <w:r>
        <w:t xml:space="preserve"> um painel administrativo para acompanhamento de resultados</w:t>
      </w:r>
      <w:r w:rsidR="00D5762D">
        <w:t xml:space="preserve"> (</w:t>
      </w:r>
      <w:r>
        <w:t xml:space="preserve">PHP, </w:t>
      </w:r>
      <w:proofErr w:type="spellStart"/>
      <w:r>
        <w:t>Laravel</w:t>
      </w:r>
      <w:proofErr w:type="spellEnd"/>
      <w:r>
        <w:t xml:space="preserve"> e Angular). </w:t>
      </w:r>
      <w:r w:rsidR="007C755D">
        <w:br/>
        <w:t>Fiquei nesta empresa até março de 2018, onde sai por uma melhor proposta.</w:t>
      </w:r>
    </w:p>
    <w:p w:rsidR="00D5762D" w:rsidRDefault="007C755D">
      <w:r>
        <w:t>Desde março</w:t>
      </w:r>
      <w:r w:rsidR="002B7A23">
        <w:t xml:space="preserve"> </w:t>
      </w:r>
      <w:r>
        <w:t xml:space="preserve">de 2018 </w:t>
      </w:r>
      <w:r w:rsidR="002B7A23">
        <w:t>estou trabalhando como Programador PHP em uma empresa de marketing, onde mantenho junto a outro colega o sistema de uma empresa nacional</w:t>
      </w:r>
      <w:r>
        <w:t xml:space="preserve">. Sendo este </w:t>
      </w:r>
      <w:r w:rsidR="002B7A23">
        <w:t xml:space="preserve">um sistema usado pelas representantes da empresa. </w:t>
      </w:r>
      <w:r>
        <w:t>É</w:t>
      </w:r>
      <w:r w:rsidR="002B7A23">
        <w:t xml:space="preserve"> desenvolvido com PHP no framework </w:t>
      </w:r>
      <w:proofErr w:type="spellStart"/>
      <w:r w:rsidR="002B7A23">
        <w:t>Laravel</w:t>
      </w:r>
      <w:proofErr w:type="spellEnd"/>
      <w:r>
        <w:t xml:space="preserve"> e, atualmente, estamos </w:t>
      </w:r>
      <w:r w:rsidR="002B7A23">
        <w:t xml:space="preserve">migrando do </w:t>
      </w:r>
      <w:proofErr w:type="spellStart"/>
      <w:r w:rsidR="002B7A23">
        <w:t>Jquey</w:t>
      </w:r>
      <w:proofErr w:type="spellEnd"/>
      <w:r w:rsidR="002B7A23">
        <w:t xml:space="preserve"> para VUEJS.</w:t>
      </w:r>
    </w:p>
    <w:p w:rsidR="000F7122" w:rsidRPr="00A43468" w:rsidRDefault="002B7A23" w:rsidP="000F7122">
      <w:pPr>
        <w:pStyle w:val="Assinatura"/>
      </w:pPr>
      <w:r>
        <w:t xml:space="preserve">Informações completas dos projetos no meu </w:t>
      </w:r>
      <w:proofErr w:type="spellStart"/>
      <w:r>
        <w:t>Linkedin</w:t>
      </w:r>
      <w:proofErr w:type="spellEnd"/>
      <w:r>
        <w:t>.</w:t>
      </w:r>
    </w:p>
    <w:sectPr w:rsidR="000F7122" w:rsidRPr="00A43468" w:rsidSect="002A33F8">
      <w:footerReference w:type="default" r:id="rId11"/>
      <w:headerReference w:type="first" r:id="rId12"/>
      <w:footerReference w:type="first" r:id="rId13"/>
      <w:pgSz w:w="11906" w:h="16838" w:code="9"/>
      <w:pgMar w:top="2275" w:right="1296" w:bottom="1411" w:left="1584" w:header="153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7B9" w:rsidRDefault="00FE37B9">
      <w:pPr>
        <w:spacing w:after="0"/>
      </w:pPr>
      <w:r>
        <w:separator/>
      </w:r>
    </w:p>
    <w:p w:rsidR="00FE37B9" w:rsidRDefault="00FE37B9"/>
  </w:endnote>
  <w:endnote w:type="continuationSeparator" w:id="0">
    <w:p w:rsidR="00FE37B9" w:rsidRDefault="00FE37B9">
      <w:pPr>
        <w:spacing w:after="0"/>
      </w:pPr>
      <w:r>
        <w:continuationSeparator/>
      </w:r>
    </w:p>
    <w:p w:rsidR="00FE37B9" w:rsidRDefault="00FE3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C9" w:rsidRDefault="00AA0DEB" w:rsidP="00AA0DEB">
    <w:pPr>
      <w:pStyle w:val="Rodap"/>
      <w:ind w:left="0"/>
    </w:pPr>
    <w:r>
      <w:tab/>
    </w:r>
    <w:r>
      <w:tab/>
    </w:r>
    <w:r>
      <w:tab/>
    </w:r>
    <w:r>
      <w:tab/>
    </w:r>
    <w:r>
      <w:tab/>
    </w:r>
    <w:r>
      <w:tab/>
    </w:r>
    <w:r>
      <w:tab/>
      <w:t>Róger Ninow - Novo Hamburgo / RS</w:t>
    </w:r>
  </w:p>
  <w:p w:rsidR="00AA0DEB" w:rsidRDefault="00AA0DEB" w:rsidP="00AA0DEB">
    <w:pPr>
      <w:pStyle w:val="Rodap"/>
      <w:ind w:left="5040"/>
    </w:pPr>
    <w:r>
      <w:t>(51) 99707-0939</w:t>
    </w:r>
  </w:p>
  <w:p w:rsidR="002B7A23" w:rsidRDefault="002B7A23" w:rsidP="00AA0DEB">
    <w:pPr>
      <w:pStyle w:val="Rodap"/>
      <w:ind w:left="5040"/>
    </w:pPr>
    <w:r w:rsidRPr="002B7A23">
      <w:t>rogerninow@hotmail.com</w:t>
    </w:r>
  </w:p>
  <w:p w:rsidR="00E63A04" w:rsidRDefault="002B7A23" w:rsidP="00AA0DEB">
    <w:pPr>
      <w:pStyle w:val="Rodap"/>
      <w:ind w:left="5040"/>
    </w:pPr>
    <w:r w:rsidRPr="002B7A23">
      <w:rPr>
        <w:noProof/>
        <w:lang w:bidi="pt-BR"/>
      </w:rPr>
      <w:t>linkedin.com/in/rogerninow</w:t>
    </w:r>
    <w:r w:rsidR="00E073C9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01C3BF7" wp14:editId="7DA5A7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5E8E7C" id="Grupo 19" o:spid="_x0000_s1026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  <w:p w:rsidR="002B7A23" w:rsidRPr="00E073C9" w:rsidRDefault="002B7A23" w:rsidP="00AA0DEB">
    <w:pPr>
      <w:pStyle w:val="Rodap"/>
      <w:ind w:left="50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7B" w:rsidRDefault="00FE37B9" w:rsidP="00936859">
    <w:pPr>
      <w:pStyle w:val="Rodap"/>
    </w:pPr>
    <w:sdt>
      <w:sdtPr>
        <w:id w:val="-728384629"/>
        <w:placeholder/>
        <w:temporary/>
        <w:showingPlcHdr/>
        <w15:appearance w15:val="hidden"/>
      </w:sdtPr>
      <w:sdtEndPr/>
      <w:sdtContent>
        <w:r w:rsidR="00936859">
          <w:rPr>
            <w:lang w:bidi="pt-BR"/>
          </w:rPr>
          <w:t>Ruas das Flores, 5432</w:t>
        </w:r>
      </w:sdtContent>
    </w:sdt>
  </w:p>
  <w:p w:rsidR="00936859" w:rsidRDefault="00FE37B9" w:rsidP="00936859">
    <w:pPr>
      <w:pStyle w:val="Informaesdecontato"/>
    </w:pPr>
    <w:sdt>
      <w:sdtPr>
        <w:id w:val="1668832742"/>
        <w:placeholder/>
        <w:temporary/>
        <w:showingPlcHdr/>
        <w15:appearance w15:val="hidden"/>
      </w:sdtPr>
      <w:sdtEndPr/>
      <w:sdtContent>
        <w:r w:rsidR="00936859">
          <w:rPr>
            <w:lang w:bidi="pt-BR"/>
          </w:rPr>
          <w:t>Townsville, State 54321 USA</w:t>
        </w:r>
      </w:sdtContent>
    </w:sdt>
  </w:p>
  <w:p w:rsidR="00936859" w:rsidRDefault="00FE37B9" w:rsidP="00936859">
    <w:pPr>
      <w:pStyle w:val="Rodap"/>
    </w:pPr>
    <w:sdt>
      <w:sdtPr>
        <w:id w:val="-1152596164"/>
        <w:placeholder/>
        <w:temporary/>
        <w:showingPlcHdr/>
        <w15:appearance w15:val="hidden"/>
      </w:sdtPr>
      <w:sdtEndPr/>
      <w:sdtContent>
        <w:r w:rsidR="00936859">
          <w:rPr>
            <w:lang w:bidi="pt-BR"/>
          </w:rPr>
          <w:t>(543) 543-5432 (800) 543-5432</w:t>
        </w:r>
      </w:sdtContent>
    </w:sdt>
  </w:p>
  <w:p w:rsidR="00936859" w:rsidRDefault="00FE37B9" w:rsidP="00936859">
    <w:pPr>
      <w:pStyle w:val="Rodap"/>
    </w:pPr>
    <w:sdt>
      <w:sdtPr>
        <w:id w:val="-101340984"/>
        <w:placeholder/>
        <w:temporary/>
        <w:showingPlcHdr/>
        <w15:appearance w15:val="hidden"/>
      </w:sdtPr>
      <w:sdtEndPr/>
      <w:sdtContent>
        <w:r w:rsidR="00936859">
          <w:rPr>
            <w:lang w:bidi="pt-BR"/>
          </w:rPr>
          <w:t>(543) 543-5433 fax</w:t>
        </w:r>
      </w:sdtContent>
    </w:sdt>
  </w:p>
  <w:p w:rsidR="008B0076" w:rsidRPr="008B0076" w:rsidRDefault="00FE37B9" w:rsidP="00936859">
    <w:pPr>
      <w:pStyle w:val="Rodap"/>
    </w:pPr>
    <w:sdt>
      <w:sdtPr>
        <w:id w:val="1647011317"/>
        <w:placeholder>
          <w:docPart w:val="DBB10D1DE1B3439BB0F482CA6D4C94F7"/>
        </w:placeholder>
        <w:temporary/>
        <w:showingPlcHdr/>
        <w15:appearance w15:val="hidden"/>
      </w:sdtPr>
      <w:sdtEndPr/>
      <w:sdtContent>
        <w:r w:rsidR="00936859">
          <w:rPr>
            <w:lang w:bidi="pt-BR"/>
          </w:rPr>
          <w:t>www.seusiteaqui.com</w:t>
        </w:r>
      </w:sdtContent>
    </w:sdt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62887A24" wp14:editId="6F2EB4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1E8CE" id="Grupo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7B9" w:rsidRDefault="00FE37B9">
      <w:pPr>
        <w:spacing w:after="0"/>
      </w:pPr>
      <w:r>
        <w:separator/>
      </w:r>
    </w:p>
    <w:p w:rsidR="00FE37B9" w:rsidRDefault="00FE37B9"/>
  </w:footnote>
  <w:footnote w:type="continuationSeparator" w:id="0">
    <w:p w:rsidR="00FE37B9" w:rsidRDefault="00FE37B9">
      <w:pPr>
        <w:spacing w:after="0"/>
      </w:pPr>
      <w:r>
        <w:continuationSeparator/>
      </w:r>
    </w:p>
    <w:p w:rsidR="00FE37B9" w:rsidRDefault="00FE3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94" w:rsidRPr="00A62C23" w:rsidRDefault="00A62C23" w:rsidP="00A62C23">
    <w:pPr>
      <w:pStyle w:val="Cabealho"/>
    </w:pPr>
    <w:r>
      <w:rPr>
        <w:noProof/>
        <w:lang w:bidi="pt-BR"/>
      </w:rPr>
      <mc:AlternateContent>
        <mc:Choice Requires="wpg">
          <w:drawing>
            <wp:inline distT="0" distB="0" distL="0" distR="0" wp14:anchorId="00E79DD7" wp14:editId="5708298C">
              <wp:extent cx="2057400" cy="1057275"/>
              <wp:effectExtent l="0" t="0" r="0" b="9525"/>
              <wp:docPr id="2" name="Grup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orma livre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v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v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Caixa de texto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2C23" w:rsidRPr="001439FF" w:rsidRDefault="00A62C23" w:rsidP="00A62C23">
                            <w:pPr>
                              <w:pStyle w:val="Logotip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pt-BR"/>
                              </w:rPr>
                              <w:t>Consultoria Financeira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0E79DD7" id="Grupo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">
              <v:group id="Grupo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a livre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a livre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a livre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62C23" w:rsidRPr="001439FF" w:rsidRDefault="00A62C23" w:rsidP="00A62C23">
                      <w:pPr>
                        <w:pStyle w:val="Logotipo"/>
                        <w:rPr>
                          <w:lang w:val="en"/>
                        </w:rPr>
                      </w:pPr>
                      <w:r w:rsidRPr="001439FF">
                        <w:rPr>
                          <w:lang w:bidi="pt-BR"/>
                        </w:rPr>
                        <w:t>Consultoria Financeira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B"/>
    <w:rsid w:val="000115CE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2A33F8"/>
    <w:rsid w:val="002B7A23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97DE3"/>
    <w:rsid w:val="005D3057"/>
    <w:rsid w:val="005D3DA6"/>
    <w:rsid w:val="006379BC"/>
    <w:rsid w:val="00642E91"/>
    <w:rsid w:val="006C6CAD"/>
    <w:rsid w:val="006E1C47"/>
    <w:rsid w:val="00744EA9"/>
    <w:rsid w:val="00752FC4"/>
    <w:rsid w:val="00757E9C"/>
    <w:rsid w:val="007B4C91"/>
    <w:rsid w:val="007C253C"/>
    <w:rsid w:val="007C755D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A17117"/>
    <w:rsid w:val="00A316D3"/>
    <w:rsid w:val="00A43468"/>
    <w:rsid w:val="00A5578C"/>
    <w:rsid w:val="00A62C23"/>
    <w:rsid w:val="00A763AE"/>
    <w:rsid w:val="00AA0DEB"/>
    <w:rsid w:val="00AC1A6E"/>
    <w:rsid w:val="00B63133"/>
    <w:rsid w:val="00BC0F0A"/>
    <w:rsid w:val="00C11980"/>
    <w:rsid w:val="00C37964"/>
    <w:rsid w:val="00C948EA"/>
    <w:rsid w:val="00CB0809"/>
    <w:rsid w:val="00D04123"/>
    <w:rsid w:val="00D06525"/>
    <w:rsid w:val="00D149F1"/>
    <w:rsid w:val="00D36106"/>
    <w:rsid w:val="00D5762D"/>
    <w:rsid w:val="00D66793"/>
    <w:rsid w:val="00DC7840"/>
    <w:rsid w:val="00E073C9"/>
    <w:rsid w:val="00E5646A"/>
    <w:rsid w:val="00E62294"/>
    <w:rsid w:val="00E63A04"/>
    <w:rsid w:val="00E64688"/>
    <w:rsid w:val="00E9738C"/>
    <w:rsid w:val="00F71D73"/>
    <w:rsid w:val="00F7204C"/>
    <w:rsid w:val="00F763B1"/>
    <w:rsid w:val="00FA402E"/>
    <w:rsid w:val="00FA50D1"/>
    <w:rsid w:val="00FB49C2"/>
    <w:rsid w:val="00F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pt-PT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qFormat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basedOn w:val="Fontepargpadro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basedOn w:val="Fontepargpadro"/>
    <w:uiPriority w:val="20"/>
    <w:semiHidden/>
    <w:qFormat/>
    <w:rsid w:val="00572222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F51EC"/>
    <w:rPr>
      <w:i/>
      <w:iCs/>
      <w:color w:val="BD1633" w:themeColor="accent1" w:themeShade="BF"/>
    </w:rPr>
  </w:style>
  <w:style w:type="character" w:styleId="RefernciaIntensa">
    <w:name w:val="Intense Reference"/>
    <w:basedOn w:val="Fontepargpadro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TabelaSimples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udao">
    <w:name w:val="Salutation"/>
    <w:basedOn w:val="Normal"/>
    <w:next w:val="Normal"/>
    <w:link w:val="SaudaoChar"/>
    <w:uiPriority w:val="5"/>
    <w:qFormat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qFormat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basedOn w:val="Fontepargpadro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eSutil">
    <w:name w:val="Subtle Emphasis"/>
    <w:basedOn w:val="Fontepargpadro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tipo">
    <w:name w:val="Logotipo"/>
    <w:basedOn w:val="Normal"/>
    <w:link w:val="Caracteredelogotipo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da-PC\AppData\Roaming\Microsoft\Templates\Papel%20timbrado%20de%20neg&#243;cios%20financeir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B10D1DE1B3439BB0F482CA6D4C94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E216CC-D37E-4A66-945D-97E40AB02D14}"/>
      </w:docPartPr>
      <w:docPartBody>
        <w:p w:rsidR="00000000" w:rsidRDefault="004D4784">
          <w:pPr>
            <w:pStyle w:val="DBB10D1DE1B3439BB0F482CA6D4C94F7"/>
          </w:pPr>
          <w:r w:rsidRPr="00A4346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84"/>
    <w:rsid w:val="004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2E74B5" w:themeColor="accent5" w:themeShade="BF"/>
      <w:sz w:val="22"/>
    </w:rPr>
  </w:style>
  <w:style w:type="paragraph" w:customStyle="1" w:styleId="A114485A0DCA4691922EA039FE1D616E">
    <w:name w:val="A114485A0DCA4691922EA039FE1D616E"/>
  </w:style>
  <w:style w:type="paragraph" w:customStyle="1" w:styleId="69289EDFBB2246CD89B3E028A4E81644">
    <w:name w:val="69289EDFBB2246CD89B3E028A4E81644"/>
  </w:style>
  <w:style w:type="paragraph" w:customStyle="1" w:styleId="0A9F62C5679B4A94A05A2072F49333E4">
    <w:name w:val="0A9F62C5679B4A94A05A2072F49333E4"/>
  </w:style>
  <w:style w:type="paragraph" w:customStyle="1" w:styleId="823A44F62E4F429DB3853E988935E356">
    <w:name w:val="823A44F62E4F429DB3853E988935E356"/>
  </w:style>
  <w:style w:type="paragraph" w:customStyle="1" w:styleId="DBB10D1DE1B3439BB0F482CA6D4C94F7">
    <w:name w:val="DBB10D1DE1B3439BB0F482CA6D4C9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64102F4-07C3-4E66-8D88-DB8A36ED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financeiros.dotx</Template>
  <TotalTime>0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2020-01-13T04:15:00Z</dcterms:created>
  <dcterms:modified xsi:type="dcterms:W3CDTF">2020-01-13T11:12:00Z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